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Showtime API - Test Cases</w:t>
      </w:r>
    </w:p>
    <w:p>
      <w:r>
        <w:t>This document outlines the unit and integration test cases for the Showtime API. Each test covers either a success or failure scenario and specifies the expected outcome.</w:t>
      </w:r>
    </w:p>
    <w:p>
      <w:pPr>
        <w:pStyle w:val="Heading2"/>
      </w:pPr>
      <w:r>
        <w:t>Test Cases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Name</w:t>
            </w:r>
          </w:p>
        </w:tc>
        <w:tc>
          <w:tcPr>
            <w:tcW w:type="dxa" w:w="4320"/>
          </w:tcPr>
          <w:p>
            <w:r>
              <w:t>Description / Expected Behavior</w:t>
            </w:r>
          </w:p>
        </w:tc>
      </w:tr>
      <w:tr>
        <w:tc>
          <w:tcPr>
            <w:tcW w:type="dxa" w:w="4320"/>
          </w:tcPr>
          <w:p>
            <w:r>
              <w:t>testAddShowtime_Success</w:t>
            </w:r>
          </w:p>
        </w:tc>
        <w:tc>
          <w:tcPr>
            <w:tcW w:type="dxa" w:w="4320"/>
          </w:tcPr>
          <w:p>
            <w:r>
              <w:t>Should successfully add a showtime when all data is valid and movieId exists.</w:t>
            </w:r>
          </w:p>
        </w:tc>
      </w:tr>
      <w:tr>
        <w:tc>
          <w:tcPr>
            <w:tcW w:type="dxa" w:w="4320"/>
          </w:tcPr>
          <w:p>
            <w:r>
              <w:t>testAddShowtime_MovieIdNotFound</w:t>
            </w:r>
          </w:p>
        </w:tc>
        <w:tc>
          <w:tcPr>
            <w:tcW w:type="dxa" w:w="4320"/>
          </w:tcPr>
          <w:p>
            <w:r>
              <w:t>Should return 404 when the provided movieId does not exist.</w:t>
            </w:r>
          </w:p>
        </w:tc>
      </w:tr>
      <w:tr>
        <w:tc>
          <w:tcPr>
            <w:tcW w:type="dxa" w:w="4320"/>
          </w:tcPr>
          <w:p>
            <w:r>
              <w:t>testAddShowtime_Overlapping</w:t>
            </w:r>
          </w:p>
        </w:tc>
        <w:tc>
          <w:tcPr>
            <w:tcW w:type="dxa" w:w="4320"/>
          </w:tcPr>
          <w:p>
            <w:r>
              <w:t>Should return 400 when trying to add a showtime that overlaps with another in the same theater.</w:t>
            </w:r>
          </w:p>
        </w:tc>
      </w:tr>
      <w:tr>
        <w:tc>
          <w:tcPr>
            <w:tcW w:type="dxa" w:w="4320"/>
          </w:tcPr>
          <w:p>
            <w:r>
              <w:t>testAddShowtime_InvalidTime</w:t>
            </w:r>
          </w:p>
        </w:tc>
        <w:tc>
          <w:tcPr>
            <w:tcW w:type="dxa" w:w="4320"/>
          </w:tcPr>
          <w:p>
            <w:r>
              <w:t>Should return 400 when endTime is before or equal to startTime.</w:t>
            </w:r>
          </w:p>
        </w:tc>
      </w:tr>
      <w:tr>
        <w:tc>
          <w:tcPr>
            <w:tcW w:type="dxa" w:w="4320"/>
          </w:tcPr>
          <w:p>
            <w:r>
              <w:t>testAddShowtime_MissingFields</w:t>
            </w:r>
          </w:p>
        </w:tc>
        <w:tc>
          <w:tcPr>
            <w:tcW w:type="dxa" w:w="4320"/>
          </w:tcPr>
          <w:p>
            <w:r>
              <w:t>Should return 400 when any required field is missing or invalid.</w:t>
            </w:r>
          </w:p>
        </w:tc>
      </w:tr>
      <w:tr>
        <w:tc>
          <w:tcPr>
            <w:tcW w:type="dxa" w:w="4320"/>
          </w:tcPr>
          <w:p>
            <w:r>
              <w:t>testGetShowtimeById_Success</w:t>
            </w:r>
          </w:p>
        </w:tc>
        <w:tc>
          <w:tcPr>
            <w:tcW w:type="dxa" w:w="4320"/>
          </w:tcPr>
          <w:p>
            <w:r>
              <w:t>Should retrieve an existing showtime by ID.</w:t>
            </w:r>
          </w:p>
        </w:tc>
      </w:tr>
      <w:tr>
        <w:tc>
          <w:tcPr>
            <w:tcW w:type="dxa" w:w="4320"/>
          </w:tcPr>
          <w:p>
            <w:r>
              <w:t>testGetShowtimeById_NotFound</w:t>
            </w:r>
          </w:p>
        </w:tc>
        <w:tc>
          <w:tcPr>
            <w:tcW w:type="dxa" w:w="4320"/>
          </w:tcPr>
          <w:p>
            <w:r>
              <w:t>Should return 404 if the showtime ID does not exist.</w:t>
            </w:r>
          </w:p>
        </w:tc>
      </w:tr>
      <w:tr>
        <w:tc>
          <w:tcPr>
            <w:tcW w:type="dxa" w:w="4320"/>
          </w:tcPr>
          <w:p>
            <w:r>
              <w:t>testUpdateShowtime_Success</w:t>
            </w:r>
          </w:p>
        </w:tc>
        <w:tc>
          <w:tcPr>
            <w:tcW w:type="dxa" w:w="4320"/>
          </w:tcPr>
          <w:p>
            <w:r>
              <w:t>Should update showtime details correctly when valid data is provided.</w:t>
            </w:r>
          </w:p>
        </w:tc>
      </w:tr>
      <w:tr>
        <w:tc>
          <w:tcPr>
            <w:tcW w:type="dxa" w:w="4320"/>
          </w:tcPr>
          <w:p>
            <w:r>
              <w:t>testUpdateShowtime_Overlapping</w:t>
            </w:r>
          </w:p>
        </w:tc>
        <w:tc>
          <w:tcPr>
            <w:tcW w:type="dxa" w:w="4320"/>
          </w:tcPr>
          <w:p>
            <w:r>
              <w:t>Should return 400 when updated showtime overlaps with another.</w:t>
            </w:r>
          </w:p>
        </w:tc>
      </w:tr>
      <w:tr>
        <w:tc>
          <w:tcPr>
            <w:tcW w:type="dxa" w:w="4320"/>
          </w:tcPr>
          <w:p>
            <w:r>
              <w:t>testUpdateShowtime_NotFound</w:t>
            </w:r>
          </w:p>
        </w:tc>
        <w:tc>
          <w:tcPr>
            <w:tcW w:type="dxa" w:w="4320"/>
          </w:tcPr>
          <w:p>
            <w:r>
              <w:t>Should return 404 if trying to update a non-existent showtime.</w:t>
            </w:r>
          </w:p>
        </w:tc>
      </w:tr>
      <w:tr>
        <w:tc>
          <w:tcPr>
            <w:tcW w:type="dxa" w:w="4320"/>
          </w:tcPr>
          <w:p>
            <w:r>
              <w:t>testDeleteShowtime_Success</w:t>
            </w:r>
          </w:p>
        </w:tc>
        <w:tc>
          <w:tcPr>
            <w:tcW w:type="dxa" w:w="4320"/>
          </w:tcPr>
          <w:p>
            <w:r>
              <w:t>Should delete the showtime from both DB and cache.</w:t>
            </w:r>
          </w:p>
        </w:tc>
      </w:tr>
      <w:tr>
        <w:tc>
          <w:tcPr>
            <w:tcW w:type="dxa" w:w="4320"/>
          </w:tcPr>
          <w:p>
            <w:r>
              <w:t>testDeleteShowtime_NotFound</w:t>
            </w:r>
          </w:p>
        </w:tc>
        <w:tc>
          <w:tcPr>
            <w:tcW w:type="dxa" w:w="4320"/>
          </w:tcPr>
          <w:p>
            <w:r>
              <w:t>Should return 404 if attempting to delete a showtime that doesn’t exist.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